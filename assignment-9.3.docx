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3F7F0" w14:textId="4C7C0534" w:rsidR="002E56AD" w:rsidRPr="003B714B" w:rsidRDefault="001413D0" w:rsidP="00243A49">
      <w:pPr>
        <w:pStyle w:val="Title"/>
      </w:pPr>
      <w:r>
        <w:t xml:space="preserve">LAB </w:t>
      </w:r>
      <w:r w:rsidRPr="003B714B">
        <w:t>A</w:t>
      </w:r>
      <w:r>
        <w:t>SSIGNMENT:9</w:t>
      </w:r>
      <w:r w:rsidR="00394262">
        <w:t>.3</w:t>
      </w:r>
    </w:p>
    <w:p w14:paraId="1E1B7B05" w14:textId="7B5BE298" w:rsidR="002E56AD" w:rsidRPr="00610451" w:rsidRDefault="00F66116">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A49">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r w:rsidRPr="00243A49">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Documentation Generation: Automatic Documentation and Code </w:t>
      </w:r>
      <w:r w:rsidRPr="00394262">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Comments</w:t>
      </w:r>
    </w:p>
    <w:p w14:paraId="2C1E0DA6" w14:textId="1710CC9C" w:rsidR="00610451" w:rsidRDefault="00610451">
      <w:pPr>
        <w:rPr>
          <w:b/>
          <w:color w:val="4F81BD" w:themeColor="accent1"/>
          <w:sz w:val="32"/>
          <w:szCs w:val="32"/>
        </w:rPr>
      </w:pPr>
      <w:r w:rsidRPr="00610451">
        <w:rPr>
          <w:b/>
          <w:color w:val="4F81BD" w:themeColor="accent1"/>
          <w:sz w:val="32"/>
          <w:szCs w:val="32"/>
        </w:rPr>
        <w:t xml:space="preserve">HTNO: </w:t>
      </w:r>
      <w:r w:rsidR="00F72C0A">
        <w:rPr>
          <w:b/>
          <w:color w:val="4F81BD" w:themeColor="accent1"/>
          <w:sz w:val="32"/>
          <w:szCs w:val="32"/>
        </w:rPr>
        <w:t>2503A52L12</w:t>
      </w:r>
    </w:p>
    <w:p w14:paraId="00E86455" w14:textId="55CC74D2" w:rsidR="00610451" w:rsidRDefault="00610451">
      <w:pPr>
        <w:rPr>
          <w:b/>
          <w:color w:val="4F81BD" w:themeColor="accent1"/>
          <w:sz w:val="32"/>
          <w:szCs w:val="32"/>
        </w:rPr>
      </w:pPr>
      <w:proofErr w:type="gramStart"/>
      <w:r>
        <w:rPr>
          <w:b/>
          <w:color w:val="4F81BD" w:themeColor="accent1"/>
          <w:sz w:val="32"/>
          <w:szCs w:val="32"/>
        </w:rPr>
        <w:t>NAME :</w:t>
      </w:r>
      <w:proofErr w:type="gramEnd"/>
      <w:r>
        <w:rPr>
          <w:b/>
          <w:color w:val="4F81BD" w:themeColor="accent1"/>
          <w:sz w:val="32"/>
          <w:szCs w:val="32"/>
        </w:rPr>
        <w:t xml:space="preserve"> K.</w:t>
      </w:r>
      <w:r w:rsidR="00F66116">
        <w:rPr>
          <w:b/>
          <w:color w:val="4F81BD" w:themeColor="accent1"/>
          <w:sz w:val="32"/>
          <w:szCs w:val="32"/>
        </w:rPr>
        <w:t xml:space="preserve"> </w:t>
      </w:r>
      <w:r>
        <w:rPr>
          <w:b/>
          <w:color w:val="4F81BD" w:themeColor="accent1"/>
          <w:sz w:val="32"/>
          <w:szCs w:val="32"/>
        </w:rPr>
        <w:t>NAVYA SRI</w:t>
      </w:r>
    </w:p>
    <w:p w14:paraId="1CAEA1FE" w14:textId="7EB0D077" w:rsidR="00610451" w:rsidRPr="00610451" w:rsidRDefault="00F72C0A">
      <w:pPr>
        <w:rPr>
          <w:rFonts w:ascii="Times New Roman" w:hAnsi="Times New Roman" w:cs="Times New Roman"/>
          <w:b/>
          <w:color w:val="4F81BD"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color w:val="4F81BD" w:themeColor="accent1"/>
          <w:sz w:val="32"/>
          <w:szCs w:val="32"/>
        </w:rPr>
        <w:t>BATCH :</w:t>
      </w:r>
      <w:proofErr w:type="gramEnd"/>
      <w:r>
        <w:rPr>
          <w:b/>
          <w:color w:val="4F81BD" w:themeColor="accent1"/>
          <w:sz w:val="32"/>
          <w:szCs w:val="32"/>
        </w:rPr>
        <w:t xml:space="preserve"> 16</w:t>
      </w:r>
    </w:p>
    <w:p w14:paraId="1F4B3793" w14:textId="77777777" w:rsidR="002E56AD" w:rsidRPr="003B714B" w:rsidRDefault="00F66116">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T</w:t>
      </w:r>
      <w:r w:rsidRPr="003B714B">
        <w:rPr>
          <w:rFonts w:ascii="Times New Roman" w:hAnsi="Times New Roman" w:cs="Times New Roman"/>
          <w:color w:val="4F6228" w:themeColor="accent3" w:themeShade="80"/>
          <w:u w:val="single"/>
        </w:rPr>
        <w:t>ask 1: Automatic Code Commenting</w:t>
      </w:r>
    </w:p>
    <w:p w14:paraId="239FC431" w14:textId="77777777" w:rsidR="002E56AD" w:rsidRDefault="00F66116">
      <w:pPr>
        <w:rPr>
          <w:rFonts w:ascii="Times New Roman" w:hAnsi="Times New Roman" w:cs="Times New Roman"/>
        </w:rPr>
      </w:pPr>
      <w:r w:rsidRPr="003B714B">
        <w:rPr>
          <w:rFonts w:ascii="Segoe UI Emoji" w:hAnsi="Segoe UI Emoji" w:cs="Segoe UI Emoji"/>
        </w:rPr>
        <w:t>🎯</w:t>
      </w:r>
      <w:r w:rsidRPr="003B714B">
        <w:rPr>
          <w:rFonts w:ascii="Times New Roman" w:hAnsi="Times New Roman" w:cs="Times New Roman"/>
        </w:rPr>
        <w:t xml:space="preserve"> </w:t>
      </w:r>
      <w:r w:rsidRPr="003B714B">
        <w:rPr>
          <w:rFonts w:ascii="Times New Roman" w:hAnsi="Times New Roman" w:cs="Times New Roman"/>
          <w:b/>
          <w:bCs/>
        </w:rPr>
        <w:t>Moto:</w:t>
      </w:r>
      <w:r w:rsidRPr="003B714B">
        <w:rPr>
          <w:rFonts w:ascii="Times New Roman" w:hAnsi="Times New Roman" w:cs="Times New Roman"/>
        </w:rPr>
        <w:t xml:space="preserve"> The main goal of Task 1 is to learn how to add inline comments and docstrings to explain code clearly, making it more understandable and maintainable. It also compares auto-generated vs manually written comments.</w:t>
      </w:r>
    </w:p>
    <w:p w14:paraId="5512AF1F" w14:textId="52DDC672" w:rsidR="001413D0" w:rsidRDefault="001413D0" w:rsidP="001413D0">
      <w:r w:rsidRPr="00E34FDF">
        <w:rPr>
          <w:b/>
          <w:bCs/>
        </w:rPr>
        <w:t>PROMP</w:t>
      </w:r>
      <w:r w:rsidR="00E34FDF" w:rsidRPr="00E34FDF">
        <w:rPr>
          <w:b/>
          <w:bCs/>
        </w:rPr>
        <w:t>T</w:t>
      </w:r>
      <w:r w:rsidRPr="00E34FDF">
        <w:rPr>
          <w:b/>
          <w:bCs/>
        </w:rPr>
        <w:t>:</w:t>
      </w:r>
      <w:r w:rsidR="00E34FDF">
        <w:rPr>
          <w:b/>
          <w:bCs/>
        </w:rPr>
        <w:t xml:space="preserve"> </w:t>
      </w:r>
      <w:r w:rsidRPr="001413D0">
        <w:t>Add clear inline comments and docstrings to the AI-generated code, explaining its purpose, inputs, and logic. Make the code easier to understand and maintain. Then compare your manual comments with the AI-generated ones, highlighting differences in clarity, detail, and usefulness.</w:t>
      </w:r>
    </w:p>
    <w:p w14:paraId="7638F436" w14:textId="02C095CC" w:rsidR="00ED705A" w:rsidRPr="00ED705A" w:rsidRDefault="00ED705A" w:rsidP="00ED705A">
      <w:pPr>
        <w:rPr>
          <w:lang w:val="en-IN"/>
        </w:rPr>
      </w:pPr>
      <w:r w:rsidRPr="00995AC2">
        <w:rPr>
          <w:b/>
          <w:bCs/>
          <w:color w:val="0D0D0D" w:themeColor="text1" w:themeTint="F2"/>
        </w:rPr>
        <w:t>EXPLANATION</w:t>
      </w:r>
      <w:r>
        <w:t>:</w:t>
      </w:r>
      <w:r w:rsidRPr="00ED705A">
        <w:rPr>
          <w:rFonts w:ascii="Times New Roman" w:eastAsia="Times New Roman" w:hAnsi="Times New Roman" w:cs="Times New Roman"/>
          <w:sz w:val="24"/>
          <w:szCs w:val="24"/>
          <w:lang w:val="en-IN" w:eastAsia="en-IN"/>
        </w:rPr>
        <w:t xml:space="preserve"> </w:t>
      </w:r>
      <w:r w:rsidRPr="00ED705A">
        <w:rPr>
          <w:lang w:val="en-IN"/>
        </w:rPr>
        <w:t>involves adding inline comments and Python docstrings to explain the logic, parameters, and return values of functions. This improves code clarity and maintainability. You'll also compare manual documentation with AI-generated comments to assess which better supports code understanding and future development in Python projects.</w:t>
      </w:r>
    </w:p>
    <w:p w14:paraId="13F538C3" w14:textId="01FDBD3F" w:rsidR="00ED705A" w:rsidRDefault="00ED705A" w:rsidP="001413D0"/>
    <w:p w14:paraId="6D06898A" w14:textId="77777777" w:rsidR="00E34FDF" w:rsidRDefault="00E34FDF" w:rsidP="001413D0"/>
    <w:p w14:paraId="18F50D10" w14:textId="77777777" w:rsidR="00E34FDF" w:rsidRDefault="00E34FDF" w:rsidP="001413D0"/>
    <w:p w14:paraId="654CBB67" w14:textId="77777777" w:rsidR="00E34FDF" w:rsidRDefault="00E34FDF" w:rsidP="001413D0"/>
    <w:p w14:paraId="5FDF3B57" w14:textId="77777777" w:rsidR="00E34FDF" w:rsidRDefault="00E34FDF" w:rsidP="001413D0"/>
    <w:p w14:paraId="6633C3C3" w14:textId="77777777" w:rsidR="00E34FDF" w:rsidRDefault="00E34FDF" w:rsidP="001413D0"/>
    <w:p w14:paraId="30062CB7" w14:textId="77777777" w:rsidR="00E34FDF" w:rsidRDefault="00E34FDF" w:rsidP="001413D0"/>
    <w:p w14:paraId="43ECFD1F" w14:textId="77777777" w:rsidR="001413D0" w:rsidRPr="001413D0" w:rsidRDefault="001413D0" w:rsidP="001413D0"/>
    <w:p w14:paraId="38C667B9" w14:textId="10856F55" w:rsidR="002E56AD" w:rsidRPr="00E34FDF" w:rsidRDefault="00F66116">
      <w:pPr>
        <w:rPr>
          <w:rFonts w:ascii="Times New Roman" w:hAnsi="Times New Roman" w:cs="Times New Roman"/>
          <w:b/>
          <w:bCs/>
          <w:color w:val="1F497D" w:themeColor="text2"/>
          <w:sz w:val="24"/>
          <w:szCs w:val="24"/>
          <w:u w:val="single"/>
        </w:rPr>
      </w:pPr>
      <w:r w:rsidRPr="009C2B97">
        <w:rPr>
          <w:rFonts w:ascii="Times New Roman" w:hAnsi="Times New Roman" w:cs="Times New Roman"/>
          <w:b/>
          <w:bCs/>
          <w:color w:val="1F497D" w:themeColor="text2"/>
          <w:sz w:val="24"/>
          <w:szCs w:val="24"/>
          <w:u w:val="single"/>
        </w:rPr>
        <w:lastRenderedPageBreak/>
        <w:t>Code</w:t>
      </w:r>
      <w:r w:rsidR="00FF15E9" w:rsidRPr="009C2B97">
        <w:rPr>
          <w:rFonts w:ascii="Times New Roman" w:hAnsi="Times New Roman" w:cs="Times New Roman"/>
          <w:b/>
          <w:bCs/>
          <w:color w:val="1F497D" w:themeColor="text2"/>
          <w:sz w:val="24"/>
          <w:szCs w:val="24"/>
          <w:u w:val="single"/>
        </w:rPr>
        <w:t>/</w:t>
      </w:r>
      <w:r w:rsidRPr="009C2B97">
        <w:rPr>
          <w:rFonts w:ascii="Times New Roman" w:hAnsi="Times New Roman" w:cs="Times New Roman"/>
          <w:b/>
          <w:bCs/>
          <w:color w:val="1F497D" w:themeColor="text2"/>
          <w:sz w:val="24"/>
          <w:szCs w:val="24"/>
          <w:u w:val="single"/>
        </w:rPr>
        <w:t>Output:</w:t>
      </w:r>
      <w:r w:rsidRPr="003B714B">
        <w:rPr>
          <w:rFonts w:ascii="Times New Roman" w:hAnsi="Times New Roman" w:cs="Times New Roman"/>
          <w:b/>
          <w:bCs/>
        </w:rPr>
        <w:br/>
      </w:r>
      <w:r w:rsidR="00F12917" w:rsidRPr="003B714B">
        <w:rPr>
          <w:rFonts w:ascii="Times New Roman" w:hAnsi="Times New Roman" w:cs="Times New Roman"/>
          <w:b/>
          <w:bCs/>
          <w:noProof/>
        </w:rPr>
        <w:drawing>
          <wp:inline distT="0" distB="0" distL="0" distR="0" wp14:anchorId="354735A6" wp14:editId="6C49252D">
            <wp:extent cx="5486400" cy="4687570"/>
            <wp:effectExtent l="0" t="0" r="0" b="0"/>
            <wp:docPr id="167678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89466" name="Picture 1676789466"/>
                    <pic:cNvPicPr/>
                  </pic:nvPicPr>
                  <pic:blipFill>
                    <a:blip r:embed="rId6"/>
                    <a:stretch>
                      <a:fillRect/>
                    </a:stretch>
                  </pic:blipFill>
                  <pic:spPr>
                    <a:xfrm>
                      <a:off x="0" y="0"/>
                      <a:ext cx="5486400" cy="4687570"/>
                    </a:xfrm>
                    <a:prstGeom prst="rect">
                      <a:avLst/>
                    </a:prstGeom>
                  </pic:spPr>
                </pic:pic>
              </a:graphicData>
            </a:graphic>
          </wp:inline>
        </w:drawing>
      </w:r>
    </w:p>
    <w:p w14:paraId="2E8601DE" w14:textId="77777777" w:rsidR="002E56AD" w:rsidRPr="003B714B" w:rsidRDefault="00F66116">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Task 2: API Documentation Generator</w:t>
      </w:r>
    </w:p>
    <w:p w14:paraId="66027D6F" w14:textId="77777777" w:rsidR="002E56AD" w:rsidRDefault="00F66116">
      <w:pPr>
        <w:rPr>
          <w:rFonts w:ascii="Times New Roman" w:hAnsi="Times New Roman" w:cs="Times New Roman"/>
        </w:rPr>
      </w:pPr>
      <w:r w:rsidRPr="003B714B">
        <w:rPr>
          <w:rFonts w:ascii="Segoe UI Emoji" w:hAnsi="Segoe UI Emoji" w:cs="Segoe UI Emoji"/>
        </w:rPr>
        <w:t>🎯</w:t>
      </w:r>
      <w:r w:rsidRPr="003B714B">
        <w:rPr>
          <w:rFonts w:ascii="Times New Roman" w:hAnsi="Times New Roman" w:cs="Times New Roman"/>
        </w:rPr>
        <w:t xml:space="preserve"> </w:t>
      </w:r>
      <w:r w:rsidRPr="003B714B">
        <w:rPr>
          <w:rFonts w:ascii="Times New Roman" w:hAnsi="Times New Roman" w:cs="Times New Roman"/>
          <w:b/>
          <w:bCs/>
        </w:rPr>
        <w:t>Moto:</w:t>
      </w:r>
      <w:r w:rsidRPr="003B714B">
        <w:rPr>
          <w:rFonts w:ascii="Times New Roman" w:hAnsi="Times New Roman" w:cs="Times New Roman"/>
        </w:rPr>
        <w:t xml:space="preserve"> The main goal of Task 2 is to practice writing docstrings for functions and using auto-documentation tools like Sphinx or MkDocs to generate structured API documentation.</w:t>
      </w:r>
    </w:p>
    <w:p w14:paraId="5AC53BFA" w14:textId="606DB0F0" w:rsidR="001413D0" w:rsidRDefault="001413D0">
      <w:pPr>
        <w:rPr>
          <w:rFonts w:ascii="Times New Roman" w:hAnsi="Times New Roman" w:cs="Times New Roman"/>
        </w:rPr>
      </w:pPr>
      <w:r w:rsidRPr="00995AC2">
        <w:rPr>
          <w:rFonts w:ascii="Times New Roman" w:hAnsi="Times New Roman" w:cs="Times New Roman"/>
          <w:b/>
          <w:bCs/>
        </w:rPr>
        <w:t>PROMPT:</w:t>
      </w:r>
      <w:r w:rsidRPr="001413D0">
        <w:t xml:space="preserve"> </w:t>
      </w:r>
      <w:r w:rsidRPr="001413D0">
        <w:rPr>
          <w:rFonts w:ascii="Times New Roman" w:hAnsi="Times New Roman" w:cs="Times New Roman"/>
        </w:rPr>
        <w:t xml:space="preserve">Write detailed docstrings for each function, explaining what they do, their inputs, and outputs. Then use tools like Sphinx or </w:t>
      </w:r>
      <w:proofErr w:type="spellStart"/>
      <w:r w:rsidRPr="001413D0">
        <w:rPr>
          <w:rFonts w:ascii="Times New Roman" w:hAnsi="Times New Roman" w:cs="Times New Roman"/>
        </w:rPr>
        <w:t>MkDocs</w:t>
      </w:r>
      <w:proofErr w:type="spellEnd"/>
      <w:r w:rsidRPr="001413D0">
        <w:rPr>
          <w:rFonts w:ascii="Times New Roman" w:hAnsi="Times New Roman" w:cs="Times New Roman"/>
        </w:rPr>
        <w:t xml:space="preserve"> to automatically generate clean, well-structured API documentation from these docstrings. Focus on making the docs clear and easy for others to use.</w:t>
      </w:r>
    </w:p>
    <w:p w14:paraId="6B1C0736" w14:textId="00DB6EBD" w:rsidR="002227C3" w:rsidRPr="00995AC2" w:rsidRDefault="00ED705A">
      <w:pPr>
        <w:rPr>
          <w:rFonts w:ascii="Times New Roman" w:hAnsi="Times New Roman" w:cs="Times New Roman"/>
        </w:rPr>
      </w:pPr>
      <w:r w:rsidRPr="00995AC2">
        <w:rPr>
          <w:rFonts w:ascii="Times New Roman" w:hAnsi="Times New Roman" w:cs="Times New Roman"/>
          <w:b/>
          <w:bCs/>
        </w:rPr>
        <w:t>EXPLANATION:</w:t>
      </w:r>
      <w:r w:rsidR="00CE33C3" w:rsidRPr="00995AC2">
        <w:rPr>
          <w:b/>
          <w:bCs/>
        </w:rPr>
        <w:t xml:space="preserve"> </w:t>
      </w:r>
      <w:r w:rsidR="00CE33C3" w:rsidRPr="00CE33C3">
        <w:rPr>
          <w:rFonts w:ascii="Times New Roman" w:hAnsi="Times New Roman" w:cs="Times New Roman"/>
        </w:rPr>
        <w:t xml:space="preserve">about writing clear, standardized docstrings for Python functions, classes, and modules, which describe their purpose, parameters, return values, and exceptions. You will then use auto-documentation tools like </w:t>
      </w:r>
      <w:r w:rsidR="00CE33C3" w:rsidRPr="00CE33C3">
        <w:rPr>
          <w:rFonts w:ascii="Times New Roman" w:hAnsi="Times New Roman" w:cs="Times New Roman"/>
          <w:b/>
          <w:bCs/>
        </w:rPr>
        <w:t>Sphinx</w:t>
      </w:r>
      <w:r w:rsidR="00CE33C3" w:rsidRPr="00CE33C3">
        <w:rPr>
          <w:rFonts w:ascii="Times New Roman" w:hAnsi="Times New Roman" w:cs="Times New Roman"/>
        </w:rPr>
        <w:t xml:space="preserve"> or </w:t>
      </w:r>
      <w:proofErr w:type="spellStart"/>
      <w:r w:rsidR="00CE33C3" w:rsidRPr="00CE33C3">
        <w:rPr>
          <w:rFonts w:ascii="Times New Roman" w:hAnsi="Times New Roman" w:cs="Times New Roman"/>
          <w:b/>
          <w:bCs/>
        </w:rPr>
        <w:t>MkDocs</w:t>
      </w:r>
      <w:proofErr w:type="spellEnd"/>
      <w:r w:rsidR="00CE33C3" w:rsidRPr="00CE33C3">
        <w:rPr>
          <w:rFonts w:ascii="Times New Roman" w:hAnsi="Times New Roman" w:cs="Times New Roman"/>
        </w:rPr>
        <w:t xml:space="preserve"> to generate structured, professional API documentation from those docstrings. This task builds essential skills for creating maintainable and scalable documentation in real-world software projects. It emphasizes consistency, readability, and ease of navigation for developers who interact with your code. By automating </w:t>
      </w:r>
      <w:r w:rsidR="00CE33C3" w:rsidRPr="00CE33C3">
        <w:rPr>
          <w:rFonts w:ascii="Times New Roman" w:hAnsi="Times New Roman" w:cs="Times New Roman"/>
        </w:rPr>
        <w:lastRenderedPageBreak/>
        <w:t>documentation from the source code, you ensure updates are easier to manage and reduce the risk of outdated or incomplete developer-facing documentation</w:t>
      </w:r>
      <w:r w:rsidR="00995AC2">
        <w:rPr>
          <w:rFonts w:ascii="Times New Roman" w:hAnsi="Times New Roman" w:cs="Times New Roman"/>
        </w:rPr>
        <w:t>.</w:t>
      </w:r>
    </w:p>
    <w:p w14:paraId="6AF6F188" w14:textId="696AAC5A" w:rsidR="002227C3" w:rsidRPr="003B714B" w:rsidRDefault="00F66116">
      <w:pPr>
        <w:rPr>
          <w:rFonts w:ascii="Times New Roman" w:hAnsi="Times New Roman" w:cs="Times New Roman"/>
          <w:b/>
          <w:bCs/>
          <w:color w:val="4F6228" w:themeColor="accent3" w:themeShade="80"/>
          <w:u w:val="single"/>
        </w:rPr>
      </w:pPr>
      <w:r w:rsidRPr="003B714B">
        <w:rPr>
          <w:rFonts w:ascii="Times New Roman" w:hAnsi="Times New Roman" w:cs="Times New Roman"/>
          <w:b/>
          <w:bCs/>
          <w:color w:val="4F6228" w:themeColor="accent3" w:themeShade="80"/>
          <w:u w:val="single"/>
        </w:rPr>
        <w:t>Code</w:t>
      </w:r>
      <w:r w:rsidR="00FF15E9" w:rsidRPr="003B714B">
        <w:rPr>
          <w:rFonts w:ascii="Times New Roman" w:hAnsi="Times New Roman" w:cs="Times New Roman"/>
          <w:b/>
          <w:bCs/>
          <w:color w:val="4F6228" w:themeColor="accent3" w:themeShade="80"/>
          <w:u w:val="single"/>
        </w:rPr>
        <w:t>/</w:t>
      </w:r>
      <w:r w:rsidRPr="003B714B">
        <w:rPr>
          <w:rFonts w:ascii="Times New Roman" w:hAnsi="Times New Roman" w:cs="Times New Roman"/>
          <w:b/>
          <w:bCs/>
          <w:color w:val="4F6228" w:themeColor="accent3" w:themeShade="80"/>
          <w:u w:val="single"/>
        </w:rPr>
        <w:t>Output:</w:t>
      </w:r>
    </w:p>
    <w:p w14:paraId="3E7A7250" w14:textId="561B8AC6" w:rsidR="002E56AD" w:rsidRPr="003B714B" w:rsidRDefault="00F66116">
      <w:pPr>
        <w:rPr>
          <w:rFonts w:ascii="Times New Roman" w:hAnsi="Times New Roman" w:cs="Times New Roman"/>
        </w:rPr>
      </w:pPr>
      <w:r w:rsidRPr="003B714B">
        <w:rPr>
          <w:rFonts w:ascii="Times New Roman" w:hAnsi="Times New Roman" w:cs="Times New Roman"/>
        </w:rPr>
        <w:br/>
      </w:r>
      <w:r w:rsidR="00F12917" w:rsidRPr="003B714B">
        <w:rPr>
          <w:rFonts w:ascii="Times New Roman" w:hAnsi="Times New Roman" w:cs="Times New Roman"/>
          <w:noProof/>
        </w:rPr>
        <w:drawing>
          <wp:inline distT="0" distB="0" distL="0" distR="0" wp14:anchorId="79A7AB5D" wp14:editId="5624E888">
            <wp:extent cx="5486400" cy="3858895"/>
            <wp:effectExtent l="0" t="0" r="0" b="8255"/>
            <wp:docPr id="675336400"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6400" name="Picture 2" descr="A screenshot of a computer screen&#10;&#10;AI-generated content may be incorrect."/>
                    <pic:cNvPicPr/>
                  </pic:nvPicPr>
                  <pic:blipFill>
                    <a:blip r:embed="rId7"/>
                    <a:stretch>
                      <a:fillRect/>
                    </a:stretch>
                  </pic:blipFill>
                  <pic:spPr>
                    <a:xfrm>
                      <a:off x="0" y="0"/>
                      <a:ext cx="5486400" cy="3858895"/>
                    </a:xfrm>
                    <a:prstGeom prst="rect">
                      <a:avLst/>
                    </a:prstGeom>
                  </pic:spPr>
                </pic:pic>
              </a:graphicData>
            </a:graphic>
          </wp:inline>
        </w:drawing>
      </w:r>
    </w:p>
    <w:p w14:paraId="7A804A57" w14:textId="77777777" w:rsidR="002E56AD" w:rsidRPr="003B714B" w:rsidRDefault="00F66116">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Task 3: AI-Assisted Code Summarization</w:t>
      </w:r>
    </w:p>
    <w:p w14:paraId="26B0DF4C" w14:textId="77777777" w:rsidR="002E56AD" w:rsidRDefault="00F66116">
      <w:pPr>
        <w:rPr>
          <w:rFonts w:ascii="Times New Roman" w:hAnsi="Times New Roman" w:cs="Times New Roman"/>
        </w:rPr>
      </w:pPr>
      <w:r w:rsidRPr="003B714B">
        <w:rPr>
          <w:rFonts w:ascii="Segoe UI Emoji" w:hAnsi="Segoe UI Emoji" w:cs="Segoe UI Emoji"/>
        </w:rPr>
        <w:t>🎯</w:t>
      </w:r>
      <w:r w:rsidRPr="003B714B">
        <w:rPr>
          <w:rFonts w:ascii="Times New Roman" w:hAnsi="Times New Roman" w:cs="Times New Roman"/>
        </w:rPr>
        <w:t xml:space="preserve"> </w:t>
      </w:r>
      <w:r w:rsidRPr="003B714B">
        <w:rPr>
          <w:rFonts w:ascii="Times New Roman" w:hAnsi="Times New Roman" w:cs="Times New Roman"/>
          <w:b/>
          <w:bCs/>
        </w:rPr>
        <w:t>Moto:</w:t>
      </w:r>
      <w:r w:rsidRPr="003B714B">
        <w:rPr>
          <w:rFonts w:ascii="Times New Roman" w:hAnsi="Times New Roman" w:cs="Times New Roman"/>
        </w:rPr>
        <w:t xml:space="preserve"> The goal of Task 3 is to practice summarizing functions using concise comments, step-by-step flow explanations, and documenting real-world use cases.</w:t>
      </w:r>
    </w:p>
    <w:p w14:paraId="62ED2F69" w14:textId="7881B461" w:rsidR="001413D0" w:rsidRDefault="001413D0">
      <w:pPr>
        <w:rPr>
          <w:rFonts w:ascii="Times New Roman" w:hAnsi="Times New Roman" w:cs="Times New Roman"/>
        </w:rPr>
      </w:pPr>
      <w:r w:rsidRPr="00995AC2">
        <w:rPr>
          <w:rFonts w:ascii="Times New Roman" w:hAnsi="Times New Roman" w:cs="Times New Roman"/>
          <w:b/>
          <w:bCs/>
        </w:rPr>
        <w:t>PROMPT</w:t>
      </w:r>
      <w:r>
        <w:rPr>
          <w:rFonts w:ascii="Times New Roman" w:hAnsi="Times New Roman" w:cs="Times New Roman"/>
        </w:rPr>
        <w:t>:</w:t>
      </w:r>
      <w:r w:rsidRPr="001413D0">
        <w:t xml:space="preserve"> </w:t>
      </w:r>
      <w:r w:rsidRPr="001413D0">
        <w:rPr>
          <w:rFonts w:ascii="Times New Roman" w:hAnsi="Times New Roman" w:cs="Times New Roman"/>
        </w:rPr>
        <w:t>Write brief comments summarizing each function’s goal. Clearly explain each step, like reading data, cleaning it, or outputting results. Include real-world use cases—for example, how the function processes user data or generates reports. Keep it practical and easy for developers to follow</w:t>
      </w:r>
    </w:p>
    <w:p w14:paraId="40BF2F0A" w14:textId="2C31B65C" w:rsidR="00CE33C3" w:rsidRPr="00CE33C3" w:rsidRDefault="00CE33C3" w:rsidP="00CE33C3">
      <w:pPr>
        <w:rPr>
          <w:lang w:val="en-IN"/>
        </w:rPr>
      </w:pPr>
      <w:r w:rsidRPr="009C2B97">
        <w:rPr>
          <w:rFonts w:ascii="Times New Roman" w:hAnsi="Times New Roman" w:cs="Times New Roman"/>
          <w:b/>
          <w:bCs/>
        </w:rPr>
        <w:t>EXPLANATION:</w:t>
      </w:r>
      <w:r w:rsidRPr="00CE33C3">
        <w:rPr>
          <w:rFonts w:ascii="Times New Roman" w:eastAsia="Times New Roman" w:hAnsi="Times New Roman" w:cs="Times New Roman"/>
          <w:sz w:val="24"/>
          <w:szCs w:val="24"/>
          <w:lang w:val="en-IN" w:eastAsia="en-IN"/>
        </w:rPr>
        <w:t xml:space="preserve"> </w:t>
      </w:r>
      <w:r w:rsidRPr="00CE33C3">
        <w:rPr>
          <w:lang w:val="en-IN"/>
        </w:rPr>
        <w:t xml:space="preserve">designed to improve code clarity by summarizing the purpose of functions using concise comments. You will explain the logic of each function step-by-step, helping others follow the flow of execution easily. Additionally, you’ll document real-world use cases to show how the function can be applied in practical scenarios, such as handling user input, automating tasks, or processing data. This practice strengthens your ability to write readable, maintainable code and produce documentation that supports collaboration, </w:t>
      </w:r>
      <w:r w:rsidRPr="00CE33C3">
        <w:rPr>
          <w:lang w:val="en-IN"/>
        </w:rPr>
        <w:lastRenderedPageBreak/>
        <w:t>onboarding, and debugging. The goal is to make your code self-explanatory, practical, and valuable to developers and end users alike.</w:t>
      </w:r>
    </w:p>
    <w:p w14:paraId="69A914A6" w14:textId="017C75FE" w:rsidR="00CE33C3" w:rsidRPr="003B714B" w:rsidRDefault="00CE33C3">
      <w:pPr>
        <w:rPr>
          <w:rFonts w:ascii="Times New Roman" w:hAnsi="Times New Roman" w:cs="Times New Roman"/>
        </w:rPr>
      </w:pPr>
    </w:p>
    <w:p w14:paraId="388255B1" w14:textId="77777777" w:rsidR="00FF15E9" w:rsidRPr="003B714B" w:rsidRDefault="00F66116">
      <w:pPr>
        <w:rPr>
          <w:rFonts w:ascii="Times New Roman" w:hAnsi="Times New Roman" w:cs="Times New Roman"/>
          <w:b/>
          <w:bCs/>
          <w:color w:val="4F6228" w:themeColor="accent3" w:themeShade="80"/>
          <w:u w:val="single"/>
        </w:rPr>
      </w:pPr>
      <w:r w:rsidRPr="003B714B">
        <w:rPr>
          <w:rFonts w:ascii="Times New Roman" w:hAnsi="Times New Roman" w:cs="Times New Roman"/>
          <w:b/>
          <w:bCs/>
          <w:color w:val="4F6228" w:themeColor="accent3" w:themeShade="80"/>
          <w:u w:val="single"/>
        </w:rPr>
        <w:t>Code</w:t>
      </w:r>
      <w:r w:rsidR="00FF15E9" w:rsidRPr="003B714B">
        <w:rPr>
          <w:rFonts w:ascii="Times New Roman" w:hAnsi="Times New Roman" w:cs="Times New Roman"/>
          <w:b/>
          <w:bCs/>
          <w:color w:val="4F6228" w:themeColor="accent3" w:themeShade="80"/>
          <w:u w:val="single"/>
        </w:rPr>
        <w:t>/</w:t>
      </w:r>
      <w:r w:rsidRPr="003B714B">
        <w:rPr>
          <w:rFonts w:ascii="Times New Roman" w:hAnsi="Times New Roman" w:cs="Times New Roman"/>
          <w:b/>
          <w:bCs/>
          <w:color w:val="4F6228" w:themeColor="accent3" w:themeShade="80"/>
          <w:u w:val="single"/>
        </w:rPr>
        <w:t>Output:</w:t>
      </w:r>
    </w:p>
    <w:p w14:paraId="38B03CC8" w14:textId="71C009A8" w:rsidR="002E56AD" w:rsidRPr="003B714B" w:rsidRDefault="00F12917">
      <w:pPr>
        <w:rPr>
          <w:rFonts w:ascii="Times New Roman" w:hAnsi="Times New Roman" w:cs="Times New Roman"/>
        </w:rPr>
      </w:pPr>
      <w:r w:rsidRPr="003B714B">
        <w:rPr>
          <w:rFonts w:ascii="Times New Roman" w:hAnsi="Times New Roman" w:cs="Times New Roman"/>
          <w:noProof/>
        </w:rPr>
        <w:drawing>
          <wp:inline distT="0" distB="0" distL="0" distR="0" wp14:anchorId="6F3F754E" wp14:editId="252538BF">
            <wp:extent cx="5486400" cy="3670300"/>
            <wp:effectExtent l="0" t="0" r="0" b="6350"/>
            <wp:docPr id="4402684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6848" name="Picture 3" descr="A screenshot of a computer screen&#10;&#10;AI-generated content may be incorrect."/>
                    <pic:cNvPicPr/>
                  </pic:nvPicPr>
                  <pic:blipFill>
                    <a:blip r:embed="rId8"/>
                    <a:stretch>
                      <a:fillRect/>
                    </a:stretch>
                  </pic:blipFill>
                  <pic:spPr>
                    <a:xfrm>
                      <a:off x="0" y="0"/>
                      <a:ext cx="5486400" cy="3670300"/>
                    </a:xfrm>
                    <a:prstGeom prst="rect">
                      <a:avLst/>
                    </a:prstGeom>
                  </pic:spPr>
                </pic:pic>
              </a:graphicData>
            </a:graphic>
          </wp:inline>
        </w:drawing>
      </w:r>
    </w:p>
    <w:p w14:paraId="5C189D12" w14:textId="77777777" w:rsidR="002E56AD" w:rsidRPr="003B714B" w:rsidRDefault="00F66116">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Task 4: Real-Time Project Documentation</w:t>
      </w:r>
    </w:p>
    <w:p w14:paraId="374EA244" w14:textId="77777777" w:rsidR="002E56AD" w:rsidRDefault="00F66116">
      <w:pPr>
        <w:rPr>
          <w:rFonts w:ascii="Times New Roman" w:hAnsi="Times New Roman" w:cs="Times New Roman"/>
        </w:rPr>
      </w:pPr>
      <w:r w:rsidRPr="003B714B">
        <w:rPr>
          <w:rFonts w:ascii="Segoe UI Emoji" w:hAnsi="Segoe UI Emoji" w:cs="Segoe UI Emoji"/>
        </w:rPr>
        <w:t>🎯</w:t>
      </w:r>
      <w:r w:rsidRPr="003B714B">
        <w:rPr>
          <w:rFonts w:ascii="Times New Roman" w:hAnsi="Times New Roman" w:cs="Times New Roman"/>
        </w:rPr>
        <w:t xml:space="preserve"> </w:t>
      </w:r>
      <w:r w:rsidRPr="003B714B">
        <w:rPr>
          <w:rFonts w:ascii="Times New Roman" w:hAnsi="Times New Roman" w:cs="Times New Roman"/>
          <w:b/>
          <w:bCs/>
        </w:rPr>
        <w:t>Moto:</w:t>
      </w:r>
      <w:r w:rsidRPr="003B714B">
        <w:rPr>
          <w:rFonts w:ascii="Times New Roman" w:hAnsi="Times New Roman" w:cs="Times New Roman"/>
        </w:rPr>
        <w:t xml:space="preserve"> The main goal of Task 4 is to practice creating real-time project documentation with README, inline comments, AI-assisted guides, and reflection on automated documentation.</w:t>
      </w:r>
    </w:p>
    <w:p w14:paraId="2050AB70" w14:textId="454EF1D5" w:rsidR="001413D0" w:rsidRDefault="001413D0" w:rsidP="001413D0">
      <w:pPr>
        <w:rPr>
          <w:lang w:val="en-IN"/>
        </w:rPr>
      </w:pPr>
      <w:r w:rsidRPr="009C2B97">
        <w:rPr>
          <w:rFonts w:ascii="Times New Roman" w:hAnsi="Times New Roman" w:cs="Times New Roman"/>
          <w:b/>
          <w:bCs/>
        </w:rPr>
        <w:t>PROMPT:</w:t>
      </w:r>
      <w:r w:rsidRPr="001413D0">
        <w:rPr>
          <w:rFonts w:ascii="Times New Roman" w:eastAsia="Times New Roman" w:hAnsi="Times New Roman" w:cs="Times New Roman"/>
          <w:sz w:val="24"/>
          <w:szCs w:val="24"/>
          <w:lang w:val="en-IN" w:eastAsia="en-IN"/>
        </w:rPr>
        <w:t xml:space="preserve"> </w:t>
      </w:r>
      <w:r w:rsidRPr="001413D0">
        <w:rPr>
          <w:lang w:val="en-IN"/>
        </w:rPr>
        <w:t>Produce real-time project documentation by creating a detailed README covering setup and usage, writing precise inline comments explaining complex code sections, and generating AI-assisted user guides. Evaluate the accuracy and completeness of automated documentation tools compared to manual documentation, emphasizing maintainability and developer onboarding.</w:t>
      </w:r>
    </w:p>
    <w:p w14:paraId="5440AB71" w14:textId="064EC4EB" w:rsidR="00CE33C3" w:rsidRPr="001413D0" w:rsidRDefault="00CE33C3" w:rsidP="001413D0">
      <w:pPr>
        <w:rPr>
          <w:lang w:val="en-IN"/>
        </w:rPr>
      </w:pPr>
      <w:r w:rsidRPr="009C2B97">
        <w:rPr>
          <w:b/>
          <w:bCs/>
          <w:lang w:val="en-IN"/>
        </w:rPr>
        <w:t>EXPLANATION</w:t>
      </w:r>
      <w:r>
        <w:rPr>
          <w:lang w:val="en-IN"/>
        </w:rPr>
        <w:t>:</w:t>
      </w:r>
      <w:r w:rsidRPr="00CE33C3">
        <w:t xml:space="preserve"> involves creating comprehensive, real-time project documentation. This includes writing a clear README that covers project overview, installation steps, and usage instructions. You’ll also add inline comments to explain important code sections for better understanding. Using AI-assisted tools, you’ll generate user guides to complement your manual documentation. Finally, you’ll reflect on the quality and usefulness of automated documentation compared to your own efforts. This task emphasizes producing accessible, </w:t>
      </w:r>
      <w:r w:rsidRPr="00CE33C3">
        <w:lastRenderedPageBreak/>
        <w:t>well-structured documentation that helps developers and users navigate the project, supports collaboration, and ensures maintainability over time.</w:t>
      </w:r>
    </w:p>
    <w:p w14:paraId="2F07DD8F" w14:textId="51CDBCC0" w:rsidR="001413D0" w:rsidRPr="003B714B" w:rsidRDefault="001413D0">
      <w:pPr>
        <w:rPr>
          <w:rFonts w:ascii="Times New Roman" w:hAnsi="Times New Roman" w:cs="Times New Roman"/>
        </w:rPr>
      </w:pPr>
    </w:p>
    <w:p w14:paraId="07C1F0F6" w14:textId="77777777" w:rsidR="00FF15E9" w:rsidRPr="003B714B" w:rsidRDefault="00F66116">
      <w:pPr>
        <w:rPr>
          <w:rFonts w:ascii="Times New Roman" w:hAnsi="Times New Roman" w:cs="Times New Roman"/>
          <w:b/>
          <w:bCs/>
          <w:color w:val="4F6228" w:themeColor="accent3" w:themeShade="80"/>
          <w:u w:val="single"/>
        </w:rPr>
      </w:pPr>
      <w:r w:rsidRPr="003B714B">
        <w:rPr>
          <w:rFonts w:ascii="Times New Roman" w:hAnsi="Times New Roman" w:cs="Times New Roman"/>
          <w:b/>
          <w:bCs/>
          <w:color w:val="4F6228" w:themeColor="accent3" w:themeShade="80"/>
          <w:u w:val="single"/>
        </w:rPr>
        <w:t>Code</w:t>
      </w:r>
      <w:r w:rsidR="00FF15E9" w:rsidRPr="003B714B">
        <w:rPr>
          <w:rFonts w:ascii="Times New Roman" w:hAnsi="Times New Roman" w:cs="Times New Roman"/>
          <w:b/>
          <w:bCs/>
          <w:color w:val="4F6228" w:themeColor="accent3" w:themeShade="80"/>
          <w:u w:val="single"/>
        </w:rPr>
        <w:t>/</w:t>
      </w:r>
      <w:r w:rsidRPr="003B714B">
        <w:rPr>
          <w:rFonts w:ascii="Times New Roman" w:hAnsi="Times New Roman" w:cs="Times New Roman"/>
          <w:b/>
          <w:bCs/>
          <w:color w:val="4F6228" w:themeColor="accent3" w:themeShade="80"/>
          <w:u w:val="single"/>
        </w:rPr>
        <w:t>Output:</w:t>
      </w:r>
    </w:p>
    <w:p w14:paraId="31A2D15F" w14:textId="51B537B6" w:rsidR="002E56AD" w:rsidRPr="003B714B" w:rsidRDefault="00F66116">
      <w:pPr>
        <w:rPr>
          <w:rFonts w:ascii="Times New Roman" w:hAnsi="Times New Roman" w:cs="Times New Roman"/>
        </w:rPr>
      </w:pPr>
      <w:r w:rsidRPr="003B714B">
        <w:rPr>
          <w:rFonts w:ascii="Times New Roman" w:hAnsi="Times New Roman" w:cs="Times New Roman"/>
        </w:rPr>
        <w:br/>
      </w:r>
      <w:r w:rsidR="00F12917" w:rsidRPr="003B714B">
        <w:rPr>
          <w:rFonts w:ascii="Times New Roman" w:hAnsi="Times New Roman" w:cs="Times New Roman"/>
          <w:noProof/>
        </w:rPr>
        <w:drawing>
          <wp:inline distT="0" distB="0" distL="0" distR="0" wp14:anchorId="30271E4B" wp14:editId="46058E90">
            <wp:extent cx="5486400" cy="3650615"/>
            <wp:effectExtent l="0" t="0" r="0" b="6985"/>
            <wp:docPr id="1298572265"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72265" name="Picture 4" descr="A screenshot of a computer screen&#10;&#10;AI-generated content may be incorrect."/>
                    <pic:cNvPicPr/>
                  </pic:nvPicPr>
                  <pic:blipFill>
                    <a:blip r:embed="rId9"/>
                    <a:stretch>
                      <a:fillRect/>
                    </a:stretch>
                  </pic:blipFill>
                  <pic:spPr>
                    <a:xfrm>
                      <a:off x="0" y="0"/>
                      <a:ext cx="5486400" cy="3650615"/>
                    </a:xfrm>
                    <a:prstGeom prst="rect">
                      <a:avLst/>
                    </a:prstGeom>
                  </pic:spPr>
                </pic:pic>
              </a:graphicData>
            </a:graphic>
          </wp:inline>
        </w:drawing>
      </w:r>
    </w:p>
    <w:p w14:paraId="4E46FD5B" w14:textId="77777777" w:rsidR="002E56AD" w:rsidRPr="003B714B" w:rsidRDefault="00F66116">
      <w:pPr>
        <w:pStyle w:val="Heading1"/>
        <w:rPr>
          <w:rFonts w:ascii="Times New Roman" w:hAnsi="Times New Roman" w:cs="Times New Roman"/>
          <w:color w:val="4F6228" w:themeColor="accent3" w:themeShade="80"/>
          <w:u w:val="single"/>
        </w:rPr>
      </w:pPr>
      <w:r w:rsidRPr="003B714B">
        <w:rPr>
          <w:rFonts w:ascii="Times New Roman" w:hAnsi="Times New Roman" w:cs="Times New Roman"/>
          <w:color w:val="4F6228" w:themeColor="accent3" w:themeShade="80"/>
          <w:u w:val="single"/>
        </w:rPr>
        <w:t>Observation</w:t>
      </w:r>
    </w:p>
    <w:p w14:paraId="14726FB7" w14:textId="77777777" w:rsidR="002E56AD" w:rsidRPr="003B714B" w:rsidRDefault="00F66116">
      <w:pPr>
        <w:rPr>
          <w:rFonts w:ascii="Times New Roman" w:hAnsi="Times New Roman" w:cs="Times New Roman"/>
        </w:rPr>
      </w:pPr>
      <w:r w:rsidRPr="003B714B">
        <w:rPr>
          <w:rFonts w:ascii="Times New Roman" w:hAnsi="Times New Roman" w:cs="Times New Roman"/>
        </w:rPr>
        <w:t>In this lab, I learned the importance of inline comments, docstrings, and documentation tools. Automated documentation keeps code easy to maintain, while manual notes provide context. Combining both approaches helps in building reliable and maintainable projects.</w:t>
      </w:r>
    </w:p>
    <w:sectPr w:rsidR="002E56AD" w:rsidRPr="003B71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577288">
    <w:abstractNumId w:val="8"/>
  </w:num>
  <w:num w:numId="2" w16cid:durableId="201288976">
    <w:abstractNumId w:val="6"/>
  </w:num>
  <w:num w:numId="3" w16cid:durableId="2124612245">
    <w:abstractNumId w:val="5"/>
  </w:num>
  <w:num w:numId="4" w16cid:durableId="2038267263">
    <w:abstractNumId w:val="4"/>
  </w:num>
  <w:num w:numId="5" w16cid:durableId="440032781">
    <w:abstractNumId w:val="7"/>
  </w:num>
  <w:num w:numId="6" w16cid:durableId="1551651035">
    <w:abstractNumId w:val="3"/>
  </w:num>
  <w:num w:numId="7" w16cid:durableId="297612586">
    <w:abstractNumId w:val="2"/>
  </w:num>
  <w:num w:numId="8" w16cid:durableId="1952588379">
    <w:abstractNumId w:val="1"/>
  </w:num>
  <w:num w:numId="9" w16cid:durableId="41074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32C"/>
    <w:rsid w:val="001413D0"/>
    <w:rsid w:val="0015074B"/>
    <w:rsid w:val="002227C3"/>
    <w:rsid w:val="00243A49"/>
    <w:rsid w:val="0029639D"/>
    <w:rsid w:val="002E56AD"/>
    <w:rsid w:val="00326F90"/>
    <w:rsid w:val="00394262"/>
    <w:rsid w:val="003B714B"/>
    <w:rsid w:val="00610451"/>
    <w:rsid w:val="007D3665"/>
    <w:rsid w:val="00995AC2"/>
    <w:rsid w:val="009C2B97"/>
    <w:rsid w:val="009C699F"/>
    <w:rsid w:val="00A53EBB"/>
    <w:rsid w:val="00A73B9E"/>
    <w:rsid w:val="00AA1D8D"/>
    <w:rsid w:val="00B47730"/>
    <w:rsid w:val="00BB0485"/>
    <w:rsid w:val="00CB0664"/>
    <w:rsid w:val="00CE33C3"/>
    <w:rsid w:val="00D909B2"/>
    <w:rsid w:val="00E34FDF"/>
    <w:rsid w:val="00ED705A"/>
    <w:rsid w:val="00F12917"/>
    <w:rsid w:val="00F66116"/>
    <w:rsid w:val="00F72C0A"/>
    <w:rsid w:val="00F95AAF"/>
    <w:rsid w:val="00FC693F"/>
    <w:rsid w:val="00FD189A"/>
    <w:rsid w:val="00FF1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73ECE"/>
  <w14:defaultImageDpi w14:val="300"/>
  <w15:docId w15:val="{9F89CC41-AB78-4B98-8A0F-66CAE148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413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Ajay Kanuri</cp:lastModifiedBy>
  <cp:revision>10</cp:revision>
  <dcterms:created xsi:type="dcterms:W3CDTF">2025-09-18T16:49:00Z</dcterms:created>
  <dcterms:modified xsi:type="dcterms:W3CDTF">2025-09-18T16:56:00Z</dcterms:modified>
  <cp:category/>
</cp:coreProperties>
</file>